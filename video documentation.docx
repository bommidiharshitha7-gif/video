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Animated Video Clip Description: Scuba Diver in Submerged Ancient City</w:t>
      </w:r>
    </w:p>
    <w:p>
      <w:pPr>
        <w:pStyle w:val="Heading2"/>
      </w:pPr>
      <w:r>
        <w:t>1. Overview 🎬</w:t>
      </w:r>
    </w:p>
    <w:p>
      <w:r>
        <w:t>This is a short, four-second animated video clip depicting a woman scuba diving through the ruins of a submerged ancient city. The camera tracks her movement from a side-on perspective as she glides gracefully through the water. The overall tone is one of serene exploration and discovery. The visual style is that of a high-quality, realistic digital painting or a 3D render.</w:t>
      </w:r>
    </w:p>
    <w:p>
      <w:pPr>
        <w:pStyle w:val="Heading2"/>
      </w:pPr>
      <w:r>
        <w:t>2. Scene Breakdown 🌊</w:t>
      </w:r>
    </w:p>
    <w:p>
      <w:r>
        <w:t>Timestamp 00:00 - 00:02:</w:t>
      </w:r>
    </w:p>
    <w:p>
      <w:r>
        <w:t>The video opens with a medium shot of a female scuba diver. She is positioned slightly to the left of the center frame, swimming towards the right. To her left and right are large, detailed stone structures resembling ancient temples. Sunbeams filter down from the water's surface, creating visible light rays. Bubbles rise from her regulator.</w:t>
      </w:r>
    </w:p>
    <w:p>
      <w:r>
        <w:t>Timestamp 00:02 - 00:04:</w:t>
      </w:r>
    </w:p>
    <w:p>
      <w:r>
        <w:t>The camera continues to track the diver smoothly as she swims forward. She becomes more centrally framed. Her dark hair flows behind her, and the details of her blue, black, and yellow wetsuit and blue flippers are clear. The background ruins continue to scroll past, emphasizing a sense of depth and scale. The video ends as she continues her forward motion.</w:t>
      </w:r>
    </w:p>
    <w:p>
      <w:pPr>
        <w:pStyle w:val="Heading2"/>
      </w:pPr>
      <w:r>
        <w:t>3. Key Visual Elements ✨</w:t>
      </w:r>
    </w:p>
    <w:p>
      <w:r>
        <w:t>Subject: A female scuba diver with long dark hair.</w:t>
      </w:r>
    </w:p>
    <w:p>
      <w:r>
        <w:t>Attire: A modern, sleek wetsuit (blue, black, with yellow accents), scuba mask, and blue fins.</w:t>
      </w:r>
    </w:p>
    <w:p>
      <w:r>
        <w:t>Environment: A sunken city with architecture reminiscent of Southeast Asian or Mesoamerican temples. The water is clear and turquoise.</w:t>
      </w:r>
    </w:p>
    <w:p>
      <w:r>
        <w:t>Lighting: Strong directional lighting from above, simulating sunlight penetrating the water (god rays).</w:t>
      </w:r>
    </w:p>
    <w:p>
      <w:r>
        <w:t>Style: Realistic but stylized digital animation with vibrant colors and smooth motion.</w:t>
      </w:r>
    </w:p>
    <w:p>
      <w:pPr>
        <w:pStyle w:val="Heading2"/>
      </w:pPr>
      <w:r>
        <w:t>4. Potential Use Cases 💡</w:t>
      </w:r>
    </w:p>
    <w:p>
      <w:r>
        <w:t>• A background visual for websites related to travel, adventure, or fantasy.</w:t>
      </w:r>
    </w:p>
    <w:p>
      <w:r>
        <w:t>• Stock footage for projects about exploration, history, or video games.</w:t>
      </w:r>
    </w:p>
    <w:p>
      <w:r>
        <w:t>• A 'video wallpaper' or 'live background' for desktops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